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144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144000" cy="685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4400" w:h="10800"/>
      <w:pgMar w:top="0" w:right="0" w:bottom="0" w:left="0" w:header="720" w:footer="720" w:gutter="0"/>
      <w:cols w:space="720" w:num="1" w:equalWidth="0">
        <w:col w:w="14400" w:space="0"/>
        <w:col w:w="144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