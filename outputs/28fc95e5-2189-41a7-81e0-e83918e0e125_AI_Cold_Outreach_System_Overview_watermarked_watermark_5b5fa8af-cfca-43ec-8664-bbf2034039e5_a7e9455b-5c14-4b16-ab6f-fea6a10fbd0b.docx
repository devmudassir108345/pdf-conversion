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556480" cy="9875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0" cy="9875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27648" w:h="15552"/>
          <w:pgMar w:top="0" w:right="0" w:bottom="0" w:left="0" w:header="720" w:footer="720" w:gutter="0"/>
          <w:cols w:space="720" w:num="1" w:equalWidth="0">
            <w:col w:w="276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556480" cy="9875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0" cy="9875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27648" w:h="15552"/>
      <w:pgMar w:top="0" w:right="0" w:bottom="0" w:left="0" w:header="720" w:footer="720" w:gutter="0"/>
      <w:cols w:space="720" w:num="1" w:equalWidth="0">
        <w:col w:w="27648" w:space="0"/>
        <w:col w:w="276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